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b/>
          <w:color w:val="000000"/>
          <w:sz w:val="30"/>
        </w:rPr>
        <w:t xml:space="preserve">2021_01_19 -- </w:t>
      </w:r>
      <w:r>
        <w:rPr>
          <w:color w:val="FF0000"/>
          <w:sz w:val="30"/>
        </w:rPr>
        <w:t>a+b+c=d</w:t>
      </w:r>
      <w:r>
        <w:rPr>
          <w:b/>
          <w:color w:val="000000"/>
          <w:sz w:val="30"/>
        </w:rPr>
        <w:t xml:space="preserve"> of integers between </w:t>
      </w:r>
      <w:r>
        <w:rPr>
          <w:color w:val="FF0000"/>
          <w:sz w:val="30"/>
        </w:rPr>
        <w:t>0 ~ 20</w:t>
        <w:br/>
      </w:r>
      <w:r>
        <w:rPr>
          <w:b/>
          <w:color w:val="000000"/>
          <w:sz w:val="30"/>
        </w:rPr>
        <w:t xml:space="preserve">整数 </w:t>
      </w:r>
      <w:r>
        <w:rPr>
          <w:color w:val="FF0000"/>
          <w:sz w:val="30"/>
        </w:rPr>
        <w:t>0 ~ 20</w:t>
      </w:r>
      <w:r>
        <w:rPr>
          <w:b/>
          <w:color w:val="000000"/>
          <w:sz w:val="30"/>
        </w:rPr>
        <w:t xml:space="preserve"> 之间的</w:t>
      </w:r>
      <w:r>
        <w:rPr>
          <w:color w:val="FF0000"/>
          <w:sz w:val="30"/>
        </w:rPr>
        <w:t>a+b+c=d</w:t>
      </w:r>
      <w:r>
        <w:rPr>
          <w:b/>
          <w:color w:val="000000"/>
          <w:sz w:val="30"/>
        </w:rPr>
        <w:t>练习 -- 第 1 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sz w:val="38"/>
              </w:rPr>
              <w:t>14 + 10 + 20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16 + 2 + 20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5 + 6 + 12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0 + 1 + 7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1 + 15 + 19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17 + 14 + 9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7 + 12 + 20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5 + 4 + 16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9 + 0 + 4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15 + 8 + 19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20 + 2 + 6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10 + 7 + 10 =  __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color w:val="000000"/>
          <w:sz w:val="30"/>
        </w:rPr>
        <w:t xml:space="preserve">2021_01_19 -- </w:t>
      </w:r>
      <w:r>
        <w:rPr>
          <w:color w:val="FF0000"/>
          <w:sz w:val="30"/>
        </w:rPr>
        <w:t>a+b-c=d</w:t>
      </w:r>
      <w:r>
        <w:rPr>
          <w:b/>
          <w:color w:val="000000"/>
          <w:sz w:val="30"/>
        </w:rPr>
        <w:t xml:space="preserve"> of integers between </w:t>
      </w:r>
      <w:r>
        <w:rPr>
          <w:color w:val="FF0000"/>
          <w:sz w:val="30"/>
        </w:rPr>
        <w:t>0 ~ 20</w:t>
        <w:br/>
      </w:r>
      <w:r>
        <w:rPr>
          <w:b/>
          <w:color w:val="000000"/>
          <w:sz w:val="30"/>
        </w:rPr>
        <w:t xml:space="preserve">整数 </w:t>
      </w:r>
      <w:r>
        <w:rPr>
          <w:color w:val="FF0000"/>
          <w:sz w:val="30"/>
        </w:rPr>
        <w:t>0 ~ 20</w:t>
      </w:r>
      <w:r>
        <w:rPr>
          <w:b/>
          <w:color w:val="000000"/>
          <w:sz w:val="30"/>
        </w:rPr>
        <w:t xml:space="preserve"> 之间的</w:t>
      </w:r>
      <w:r>
        <w:rPr>
          <w:color w:val="FF0000"/>
          <w:sz w:val="30"/>
        </w:rPr>
        <w:t>a+b-c=d</w:t>
      </w:r>
      <w:r>
        <w:rPr>
          <w:b/>
          <w:color w:val="000000"/>
          <w:sz w:val="30"/>
        </w:rPr>
        <w:t>练习 -- 第 2 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sz w:val="38"/>
              </w:rPr>
              <w:t>0 + 18 - 2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12 + 2 - 12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18 + 4 - 19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18 + 7 - 19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4 + 20 - 5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19 + 1 - 13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0 + 20 - 2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0 + 20 - 1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6 + 13 - 10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10 + 6 - 9 =  __</w:t>
            </w:r>
          </w:p>
        </w:tc>
      </w:tr>
      <w:tr>
        <w:tc>
          <w:tcPr>
            <w:tcW w:type="dxa" w:w="4320"/>
          </w:tcPr>
          <w:p>
            <w:r>
              <w:rPr>
                <w:sz w:val="38"/>
              </w:rPr>
              <w:t>14 + 1 - 4 =  __</w:t>
            </w:r>
          </w:p>
        </w:tc>
        <w:tc>
          <w:tcPr>
            <w:tcW w:type="dxa" w:w="4320"/>
          </w:tcPr>
          <w:p>
            <w:r>
              <w:rPr>
                <w:sz w:val="38"/>
              </w:rPr>
              <w:t>3 + 14 - 2 =  __</w:t>
            </w:r>
          </w:p>
        </w:tc>
      </w:tr>
    </w:tbl>
    <w:p>
      <w:r>
        <w:br w:type="page"/>
      </w:r>
    </w:p>
    <w:p>
      <w:pPr>
        <w:pStyle w:val="Title"/>
      </w:pPr>
      <w:r>
        <w:rPr>
          <w:b/>
          <w:color w:val="000000"/>
          <w:sz w:val="30"/>
        </w:rPr>
        <w:t xml:space="preserve">2021_01_19 -- </w:t>
      </w:r>
      <w:r>
        <w:rPr>
          <w:color w:val="FF0000"/>
          <w:sz w:val="30"/>
        </w:rPr>
        <w:t>a-b+c-d=e</w:t>
      </w:r>
      <w:r>
        <w:rPr>
          <w:b/>
          <w:color w:val="000000"/>
          <w:sz w:val="30"/>
        </w:rPr>
        <w:t xml:space="preserve"> of integers between </w:t>
      </w:r>
      <w:r>
        <w:rPr>
          <w:color w:val="FF0000"/>
          <w:sz w:val="30"/>
        </w:rPr>
        <w:t>0 ~ 20</w:t>
        <w:br/>
      </w:r>
      <w:r>
        <w:rPr>
          <w:b/>
          <w:color w:val="000000"/>
          <w:sz w:val="30"/>
        </w:rPr>
        <w:t xml:space="preserve">整数 </w:t>
      </w:r>
      <w:r>
        <w:rPr>
          <w:color w:val="FF0000"/>
          <w:sz w:val="30"/>
        </w:rPr>
        <w:t>0 ~ 20</w:t>
      </w:r>
      <w:r>
        <w:rPr>
          <w:b/>
          <w:color w:val="000000"/>
          <w:sz w:val="30"/>
        </w:rPr>
        <w:t xml:space="preserve"> 之间的</w:t>
      </w:r>
      <w:r>
        <w:rPr>
          <w:color w:val="FF0000"/>
          <w:sz w:val="30"/>
        </w:rPr>
        <w:t>a-b+c-d=e</w:t>
      </w:r>
      <w:r>
        <w:rPr>
          <w:b/>
          <w:color w:val="000000"/>
          <w:sz w:val="30"/>
        </w:rPr>
        <w:t>练习 -- 第 3 页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  <w:tr>
        <w:tc>
          <w:tcPr>
            <w:tcW w:type="dxa" w:w="4320"/>
          </w:tcPr>
          <w:p>
            <w:r>
              <w:rPr>
                <w:sz w:val="32"/>
              </w:rPr>
              <w:t>5 - 1 + 15 - 12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15 - 20 + 20 - 1 =  __</w:t>
            </w:r>
          </w:p>
        </w:tc>
      </w:tr>
      <w:tr>
        <w:tc>
          <w:tcPr>
            <w:tcW w:type="dxa" w:w="4320"/>
          </w:tcPr>
          <w:p>
            <w:r>
              <w:rPr>
                <w:sz w:val="32"/>
              </w:rPr>
              <w:t>2 - 3 + 16 - 8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14 - 7 + 5 - 7 =  __</w:t>
            </w:r>
          </w:p>
        </w:tc>
      </w:tr>
      <w:tr>
        <w:tc>
          <w:tcPr>
            <w:tcW w:type="dxa" w:w="4320"/>
          </w:tcPr>
          <w:p>
            <w:r>
              <w:rPr>
                <w:sz w:val="32"/>
              </w:rPr>
              <w:t>4 - 1 + 17 - 4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10 - 8 + 8 - 2 =  __</w:t>
            </w:r>
          </w:p>
        </w:tc>
      </w:tr>
      <w:tr>
        <w:tc>
          <w:tcPr>
            <w:tcW w:type="dxa" w:w="4320"/>
          </w:tcPr>
          <w:p>
            <w:r>
              <w:rPr>
                <w:sz w:val="32"/>
              </w:rPr>
              <w:t>9 - 3 + 14 - 1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16 - 0 + 3 - 6 =  __</w:t>
            </w:r>
          </w:p>
        </w:tc>
      </w:tr>
      <w:tr>
        <w:tc>
          <w:tcPr>
            <w:tcW w:type="dxa" w:w="4320"/>
          </w:tcPr>
          <w:p>
            <w:r>
              <w:rPr>
                <w:sz w:val="32"/>
              </w:rPr>
              <w:t>16 - 15 + 12 - 10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12 - 6 + 15 - 2 =  __</w:t>
            </w:r>
          </w:p>
        </w:tc>
      </w:tr>
      <w:tr>
        <w:tc>
          <w:tcPr>
            <w:tcW w:type="dxa" w:w="4320"/>
          </w:tcPr>
          <w:p>
            <w:r>
              <w:rPr>
                <w:sz w:val="32"/>
              </w:rPr>
              <w:t>13 - 5 + 18 - 15 =  __</w:t>
            </w:r>
          </w:p>
        </w:tc>
        <w:tc>
          <w:tcPr>
            <w:tcW w:type="dxa" w:w="4320"/>
          </w:tcPr>
          <w:p>
            <w:r>
              <w:rPr>
                <w:sz w:val="32"/>
              </w:rPr>
              <w:t>17 - 3 + 17 - 9 =  __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仿宋" w:hAnsi="仿宋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